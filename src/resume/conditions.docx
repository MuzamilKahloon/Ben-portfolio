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90B2D" w14:textId="77777777" w:rsidR="00B62F6D" w:rsidRPr="00A40547" w:rsidRDefault="00B62F6D" w:rsidP="00B354E2">
      <w:pPr>
        <w:jc w:val="both"/>
        <w:rPr>
          <w:rStyle w:val="1"/>
          <w:color w:val="auto"/>
          <w:u w:val="none"/>
        </w:rPr>
      </w:pPr>
      <w:r>
        <w:t>Terms and Conditions</w:t>
      </w:r>
    </w:p>
    <w:p w14:paraId="5C7E7132" w14:textId="77777777" w:rsidR="00417DFD" w:rsidRDefault="00000000" w:rsidP="00B354E2">
      <w:pPr>
        <w:jc w:val="both"/>
      </w:pPr>
      <w:r>
        <w:t>Last updated: December 23, 2024</w:t>
      </w:r>
    </w:p>
    <w:p w14:paraId="79C97FAD" w14:textId="77777777" w:rsidR="00417DFD" w:rsidRDefault="00000000" w:rsidP="00B354E2">
      <w:pPr>
        <w:jc w:val="both"/>
      </w:pPr>
      <w:r>
        <w:t>Please read these terms and conditions carefully before using Our Service.</w:t>
      </w:r>
    </w:p>
    <w:p w14:paraId="4233FAFF" w14:textId="77777777" w:rsidR="00417DFD" w:rsidRDefault="00000000" w:rsidP="00B354E2">
      <w:pPr>
        <w:pStyle w:val="Heading2"/>
        <w:jc w:val="both"/>
      </w:pPr>
      <w:r>
        <w:t>Interpretation and Definitions</w:t>
      </w:r>
    </w:p>
    <w:p w14:paraId="5F30D8BC" w14:textId="77777777" w:rsidR="00417DFD" w:rsidRDefault="00000000" w:rsidP="00B354E2">
      <w:pPr>
        <w:pStyle w:val="Heading3"/>
        <w:jc w:val="both"/>
      </w:pPr>
      <w:r>
        <w:t>Interpretation</w:t>
      </w:r>
    </w:p>
    <w:p w14:paraId="6FF784CD" w14:textId="77777777" w:rsidR="00417DFD" w:rsidRDefault="00000000" w:rsidP="00B354E2">
      <w:pPr>
        <w:jc w:val="both"/>
      </w:pPr>
      <w:r>
        <w:t>The words of which the initial letter is capitalized have meanings defined under the following conditions. The following definitions shall have the same meaning regardless of whether they appear in singular or in plural.</w:t>
      </w:r>
    </w:p>
    <w:p w14:paraId="05AEAAE1" w14:textId="77777777" w:rsidR="00417DFD" w:rsidRDefault="00000000" w:rsidP="00B354E2">
      <w:pPr>
        <w:pStyle w:val="Heading3"/>
        <w:jc w:val="both"/>
      </w:pPr>
      <w:r>
        <w:t>Definitions</w:t>
      </w:r>
    </w:p>
    <w:p w14:paraId="18DE3DB3" w14:textId="77777777" w:rsidR="00417DFD" w:rsidRDefault="00000000" w:rsidP="00B354E2">
      <w:pPr>
        <w:jc w:val="both"/>
      </w:pPr>
      <w:r>
        <w:t>For the purposes of these Terms and Conditions:</w:t>
      </w:r>
    </w:p>
    <w:p w14:paraId="2C8D6167" w14:textId="13D5A091" w:rsidR="00F77A3E" w:rsidRDefault="00F77A3E" w:rsidP="00EB09BA">
      <w:pPr>
        <w:pStyle w:val="ListParagraph"/>
        <w:numPr>
          <w:ilvl w:val="0"/>
          <w:numId w:val="11"/>
        </w:numPr>
        <w:jc w:val="both"/>
      </w:pPr>
      <w:r>
        <w:rPr>
          <w:rStyle w:val="Strong"/>
        </w:rPr>
        <w:t>Affiliate</w:t>
      </w:r>
      <w:r>
        <w:t>: means an entity that controls, is controlled by, or is under common control with a party, where "control" means ownership of 50% or more of the shares, equity interest, or other securities entitled to vote for the election of directors or other managing authority.</w:t>
      </w:r>
    </w:p>
    <w:p w14:paraId="46DE6E5B" w14:textId="7132F1BB" w:rsidR="00F77A3E" w:rsidRDefault="00F77A3E" w:rsidP="00EB09BA">
      <w:pPr>
        <w:pStyle w:val="ListParagraph"/>
        <w:numPr>
          <w:ilvl w:val="0"/>
          <w:numId w:val="11"/>
        </w:numPr>
        <w:jc w:val="both"/>
      </w:pPr>
      <w:r>
        <w:rPr>
          <w:rStyle w:val="Strong"/>
        </w:rPr>
        <w:t>Country</w:t>
      </w:r>
      <w:r>
        <w:t>: refers to: Quebec, Canada</w:t>
      </w:r>
    </w:p>
    <w:p w14:paraId="5E3C6CE7" w14:textId="7EE86ADE" w:rsidR="00F77A3E" w:rsidRDefault="00F77A3E" w:rsidP="00EB09BA">
      <w:pPr>
        <w:pStyle w:val="ListParagraph"/>
        <w:numPr>
          <w:ilvl w:val="0"/>
          <w:numId w:val="11"/>
        </w:numPr>
        <w:jc w:val="both"/>
      </w:pPr>
      <w:r>
        <w:rPr>
          <w:rStyle w:val="Strong"/>
        </w:rPr>
        <w:t>Company</w:t>
      </w:r>
      <w:r>
        <w:t xml:space="preserve"> (referred to as either "the Company", "We", "Us", or "Our" in this Agreement) refers to Paolo Sartorio.</w:t>
      </w:r>
    </w:p>
    <w:p w14:paraId="4F2ABD92" w14:textId="46671E29" w:rsidR="00F77A3E" w:rsidRDefault="00F77A3E" w:rsidP="00EB09BA">
      <w:pPr>
        <w:pStyle w:val="ListParagraph"/>
        <w:numPr>
          <w:ilvl w:val="0"/>
          <w:numId w:val="11"/>
        </w:numPr>
        <w:jc w:val="both"/>
      </w:pPr>
      <w:r>
        <w:rPr>
          <w:rStyle w:val="Strong"/>
        </w:rPr>
        <w:t>Device</w:t>
      </w:r>
      <w:r>
        <w:t>: means any device that can access the Service, such as a computer, a cellphone, or a digital tablet.</w:t>
      </w:r>
    </w:p>
    <w:p w14:paraId="35B77A35" w14:textId="01C52AB3" w:rsidR="00F77A3E" w:rsidRDefault="00F77A3E" w:rsidP="00EB09BA">
      <w:pPr>
        <w:pStyle w:val="ListParagraph"/>
        <w:numPr>
          <w:ilvl w:val="0"/>
          <w:numId w:val="11"/>
        </w:numPr>
        <w:jc w:val="both"/>
      </w:pPr>
      <w:r>
        <w:rPr>
          <w:rStyle w:val="Strong"/>
        </w:rPr>
        <w:t>Service</w:t>
      </w:r>
      <w:r>
        <w:t>: refers to the Website.</w:t>
      </w:r>
    </w:p>
    <w:p w14:paraId="5AD819DF" w14:textId="3B4FE437" w:rsidR="00F77A3E" w:rsidRDefault="00F77A3E" w:rsidP="00EB09BA">
      <w:pPr>
        <w:pStyle w:val="ListParagraph"/>
        <w:numPr>
          <w:ilvl w:val="0"/>
          <w:numId w:val="11"/>
        </w:numPr>
        <w:jc w:val="both"/>
      </w:pPr>
      <w:r>
        <w:rPr>
          <w:rStyle w:val="Strong"/>
        </w:rPr>
        <w:t>Terms and Conditions</w:t>
      </w:r>
      <w:r>
        <w:t xml:space="preserve"> (also referred to as "Terms") mean these Terms and Conditions that form the entire agreement between You and the Company regarding the use of the Service. This Terms and Conditions agreement has been created with the help of the Terms and Conditions Generator.</w:t>
      </w:r>
    </w:p>
    <w:p w14:paraId="2F6558F4" w14:textId="4BE6C253" w:rsidR="00F77A3E" w:rsidRDefault="00F77A3E" w:rsidP="00EB09BA">
      <w:pPr>
        <w:pStyle w:val="ListParagraph"/>
        <w:numPr>
          <w:ilvl w:val="0"/>
          <w:numId w:val="11"/>
        </w:numPr>
        <w:jc w:val="both"/>
      </w:pPr>
      <w:r>
        <w:rPr>
          <w:rStyle w:val="Strong"/>
        </w:rPr>
        <w:t>Third-party Social Media Service</w:t>
      </w:r>
      <w:r>
        <w:t>: means any services or content (including data, information, products, or services) provided by a third-party that may be displayed, included, or made available by the Service.</w:t>
      </w:r>
    </w:p>
    <w:p w14:paraId="5E12536B" w14:textId="03F93EA7" w:rsidR="00F77A3E" w:rsidRDefault="00F77A3E" w:rsidP="00EB09BA">
      <w:pPr>
        <w:pStyle w:val="ListParagraph"/>
        <w:numPr>
          <w:ilvl w:val="0"/>
          <w:numId w:val="11"/>
        </w:numPr>
        <w:jc w:val="both"/>
      </w:pPr>
      <w:r>
        <w:rPr>
          <w:rStyle w:val="Strong"/>
        </w:rPr>
        <w:t>Website</w:t>
      </w:r>
      <w:r>
        <w:t xml:space="preserve">: refers to Paolo Sartorio, accessible from </w:t>
      </w:r>
      <w:hyperlink r:id="rId6" w:tgtFrame="_new" w:history="1">
        <w:r>
          <w:rPr>
            <w:rStyle w:val="Hyperlink"/>
          </w:rPr>
          <w:t>www.sartorio.ca</w:t>
        </w:r>
      </w:hyperlink>
      <w:r>
        <w:t>.</w:t>
      </w:r>
    </w:p>
    <w:p w14:paraId="2EA4C1AB" w14:textId="47EB7C7F" w:rsidR="00F77A3E" w:rsidRDefault="00F77A3E" w:rsidP="00EB09BA">
      <w:pPr>
        <w:pStyle w:val="ListParagraph"/>
        <w:numPr>
          <w:ilvl w:val="0"/>
          <w:numId w:val="11"/>
        </w:numPr>
        <w:jc w:val="both"/>
      </w:pPr>
      <w:proofErr w:type="gramStart"/>
      <w:r>
        <w:rPr>
          <w:rStyle w:val="Strong"/>
        </w:rPr>
        <w:t>You</w:t>
      </w:r>
      <w:r>
        <w:t>:</w:t>
      </w:r>
      <w:proofErr w:type="gramEnd"/>
      <w:r>
        <w:t xml:space="preserve"> means the individual accessing or using the Service, or the company, or other legal entity on behalf of which such individual is accessing or using the Service, as applicable.</w:t>
      </w:r>
    </w:p>
    <w:p w14:paraId="51C3D8F3" w14:textId="77777777" w:rsidR="00417DFD" w:rsidRDefault="00000000" w:rsidP="00B354E2">
      <w:pPr>
        <w:pStyle w:val="Heading2"/>
        <w:jc w:val="both"/>
      </w:pPr>
      <w:r>
        <w:t>Acknowledgment</w:t>
      </w:r>
    </w:p>
    <w:p w14:paraId="2A9F13C1" w14:textId="77777777" w:rsidR="00EB09BA" w:rsidRDefault="00EB09BA" w:rsidP="00EB09BA">
      <w:pPr>
        <w:jc w:val="both"/>
      </w:pPr>
      <w:r>
        <w:t>These are the Terms and Conditions governing the use of this Service and the agreement that operates between You and the Company. These Terms and Conditions set out the rights and obligations of all users regarding the use of the Service.</w:t>
      </w:r>
    </w:p>
    <w:p w14:paraId="33C58BD6" w14:textId="77777777" w:rsidR="00EB09BA" w:rsidRDefault="00EB09BA" w:rsidP="00EB09BA">
      <w:pPr>
        <w:jc w:val="both"/>
      </w:pPr>
      <w:r>
        <w:lastRenderedPageBreak/>
        <w:t>Your access to and use of the Service is conditioned on Your acceptance of and compliance with these Terms and Conditions. These Terms and Conditions apply to all visitors, users, and others who access or use the Service.</w:t>
      </w:r>
    </w:p>
    <w:p w14:paraId="3C92577A" w14:textId="77777777" w:rsidR="00EB09BA" w:rsidRDefault="00EB09BA" w:rsidP="00EB09BA">
      <w:pPr>
        <w:jc w:val="both"/>
      </w:pPr>
      <w:r>
        <w:t>By accessing or using the Service, You agree to be bound by these Terms and Conditions. If You disagree with any part of these Terms and Conditions, then You may not access the Service.</w:t>
      </w:r>
    </w:p>
    <w:p w14:paraId="5532A8C7" w14:textId="77777777" w:rsidR="00EB09BA" w:rsidRDefault="00EB09BA" w:rsidP="00EB09BA">
      <w:pPr>
        <w:jc w:val="both"/>
      </w:pPr>
      <w:r>
        <w:t>You represent that you are over the age of 18. The Company does not permit those under 18 to use the Service.</w:t>
      </w:r>
    </w:p>
    <w:p w14:paraId="4BD17312" w14:textId="1381C2BF" w:rsidR="00417DFD" w:rsidRDefault="00EB09BA" w:rsidP="00EB09BA">
      <w:pPr>
        <w:jc w:val="both"/>
      </w:pPr>
      <w: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14:paraId="0E76197D" w14:textId="5AE03D1A" w:rsidR="00EB09BA" w:rsidRDefault="00EB09BA" w:rsidP="00EB09BA">
      <w:pPr>
        <w:pStyle w:val="Heading2"/>
        <w:jc w:val="both"/>
      </w:pPr>
      <w:r w:rsidRPr="00EB09BA">
        <w:t>Ownership of Content and Trademark</w:t>
      </w:r>
      <w:r>
        <w:t>s</w:t>
      </w:r>
    </w:p>
    <w:p w14:paraId="74C2C576" w14:textId="77777777" w:rsidR="0040473A" w:rsidRDefault="0040473A" w:rsidP="0040473A">
      <w:pPr>
        <w:jc w:val="both"/>
      </w:pPr>
      <w:r>
        <w:t>All content provided on the Service, including but not limited to text, graphics, logos, images, videos, audio, and trademarks (collectively "Content"), is the exclusive property of the Company and is protected by applicable intellectual property laws, including copyright, trademark, and trade secret laws.</w:t>
      </w:r>
    </w:p>
    <w:p w14:paraId="6F1E2B63" w14:textId="77777777" w:rsidR="0040473A" w:rsidRDefault="0040473A" w:rsidP="0040473A">
      <w:pPr>
        <w:jc w:val="both"/>
      </w:pPr>
      <w:r>
        <w:t>You acknowledge that You do not acquire any rights, title, or interest in or to the Content, trademarks, or other intellectual property owned by the Company, other than the limited, non-exclusive right to access and use the Service as permitted under these Terms.</w:t>
      </w:r>
    </w:p>
    <w:p w14:paraId="19DEE8F3" w14:textId="737367FA" w:rsidR="0040473A" w:rsidRDefault="0040473A" w:rsidP="0040473A">
      <w:pPr>
        <w:jc w:val="both"/>
      </w:pPr>
      <w:r>
        <w:t>You agree not to reproduce, distribute, modify, or otherwise use the Content or trademarks of the Company without prior written consent from the Company.</w:t>
      </w:r>
    </w:p>
    <w:p w14:paraId="3D3864D6" w14:textId="77777777" w:rsidR="00417DFD" w:rsidRDefault="00000000" w:rsidP="00B354E2">
      <w:pPr>
        <w:pStyle w:val="Heading2"/>
        <w:jc w:val="both"/>
      </w:pPr>
      <w:r>
        <w:t>Links to Other Websites</w:t>
      </w:r>
    </w:p>
    <w:p w14:paraId="25BB13C4" w14:textId="77777777" w:rsidR="001070BE" w:rsidRDefault="001070BE" w:rsidP="001070BE">
      <w:pPr>
        <w:jc w:val="both"/>
      </w:pPr>
      <w:r>
        <w:t>Our Service may contain links to third-party websites or services that are not owned or controlled by the Company.</w:t>
      </w:r>
    </w:p>
    <w:p w14:paraId="14F20452" w14:textId="77777777" w:rsidR="001070BE" w:rsidRDefault="001070BE" w:rsidP="001070BE">
      <w:pPr>
        <w:jc w:val="both"/>
      </w:pPr>
      <w:r>
        <w:t>The Company has no control over, and assumes no responsibility for, the content, privacy policies, or practices of any third-party websites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websites or services.</w:t>
      </w:r>
    </w:p>
    <w:p w14:paraId="3E8B1A67" w14:textId="239C8785" w:rsidR="001070BE" w:rsidRDefault="001070BE" w:rsidP="001070BE">
      <w:pPr>
        <w:jc w:val="both"/>
      </w:pPr>
      <w:r>
        <w:t>We strongly advise You to read the terms and conditions and privacy policies of any third-party websites or services that You visit.</w:t>
      </w:r>
    </w:p>
    <w:p w14:paraId="01E06CF2" w14:textId="77777777" w:rsidR="00417DFD" w:rsidRDefault="00000000" w:rsidP="00B354E2">
      <w:pPr>
        <w:pStyle w:val="Heading2"/>
        <w:jc w:val="both"/>
      </w:pPr>
      <w:r>
        <w:lastRenderedPageBreak/>
        <w:t>Termination</w:t>
      </w:r>
    </w:p>
    <w:p w14:paraId="5830B61F" w14:textId="77777777" w:rsidR="001070BE" w:rsidRDefault="001070BE" w:rsidP="001070BE">
      <w:pPr>
        <w:jc w:val="both"/>
      </w:pPr>
      <w:r>
        <w:t>We may terminate or suspend Your access immediately, without prior notice or liability, for any reason whatsoever, including without limitation if You breach these Terms and Conditions.</w:t>
      </w:r>
    </w:p>
    <w:p w14:paraId="7BA04A99" w14:textId="0AABA00C" w:rsidR="00417DFD" w:rsidRDefault="001070BE" w:rsidP="001070BE">
      <w:pPr>
        <w:jc w:val="both"/>
      </w:pPr>
      <w:r>
        <w:t xml:space="preserve">Upon termination, Your right to use the Service will cease </w:t>
      </w:r>
      <w:proofErr w:type="spellStart"/>
      <w:r>
        <w:t>immediately.</w:t>
      </w:r>
    </w:p>
    <w:p w14:paraId="4F5ABDA7" w14:textId="77777777" w:rsidR="00417DFD" w:rsidRDefault="00000000" w:rsidP="00B354E2">
      <w:pPr>
        <w:pStyle w:val="Heading2"/>
        <w:jc w:val="both"/>
      </w:pPr>
      <w:r>
        <w:t>Lim</w:t>
      </w:r>
      <w:proofErr w:type="spellEnd"/>
      <w:r>
        <w:t>itation of Liability</w:t>
      </w:r>
    </w:p>
    <w:p w14:paraId="672A8310" w14:textId="77777777" w:rsidR="00417DFD" w:rsidRDefault="00000000" w:rsidP="00B354E2">
      <w:pPr>
        <w:jc w:val="both"/>
      </w:pPr>
      <w:r>
        <w:t>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14:paraId="64F2DD05" w14:textId="77777777" w:rsidR="00417DFD" w:rsidRDefault="00000000" w:rsidP="00B354E2">
      <w:pPr>
        <w:jc w:val="both"/>
      </w:pPr>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14:paraId="5415EB59" w14:textId="77777777" w:rsidR="00417DFD" w:rsidRDefault="00000000" w:rsidP="00B354E2">
      <w:pPr>
        <w:jc w:val="both"/>
      </w:pPr>
      <w: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14:paraId="67F289B3" w14:textId="77777777" w:rsidR="00417DFD" w:rsidRDefault="00000000" w:rsidP="00B354E2">
      <w:pPr>
        <w:pStyle w:val="Heading2"/>
        <w:jc w:val="both"/>
      </w:pPr>
      <w:r>
        <w:t>"AS IS" and "AS AVAILABLE" Disclaimer</w:t>
      </w:r>
    </w:p>
    <w:p w14:paraId="450436E1" w14:textId="77777777" w:rsidR="00D12D37" w:rsidRDefault="00D12D37" w:rsidP="00D12D37">
      <w:pPr>
        <w:jc w:val="both"/>
      </w:pPr>
      <w: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w:t>
      </w:r>
    </w:p>
    <w:p w14:paraId="4DBA3CC4" w14:textId="77777777" w:rsidR="00D12D37" w:rsidRDefault="00D12D37" w:rsidP="00D12D37">
      <w:pPr>
        <w:jc w:val="both"/>
      </w:pPr>
      <w:r>
        <w:t xml:space="preserve">Without limitation to the foregoing, the Company provides no warranty or </w:t>
      </w:r>
      <w:proofErr w:type="gramStart"/>
      <w:r>
        <w:t>undertaking, and</w:t>
      </w:r>
      <w:proofErr w:type="gramEnd"/>
      <w:r>
        <w:t xml:space="preserve"> makes no representation of any kind that the Service will meet Your requirements, achieve any intended results, be compatible or work with any other software, applications, systems, or services, operate without interruption, meet any performance or reliability standards or be error-free or that any errors or defects can or will be corrected.</w:t>
      </w:r>
    </w:p>
    <w:p w14:paraId="3B6EED41" w14:textId="77777777" w:rsidR="00D12D37" w:rsidRDefault="00D12D37" w:rsidP="00D12D37">
      <w:pPr>
        <w:jc w:val="both"/>
      </w:pPr>
      <w:r>
        <w:t>Without limiting the foregoing, neither the Company nor any of the company's providers makes any representation or warranty of any kind, express or implied: (</w:t>
      </w:r>
      <w:proofErr w:type="spellStart"/>
      <w:r>
        <w:t>i</w:t>
      </w:r>
      <w:proofErr w:type="spellEnd"/>
      <w:r>
        <w:t xml:space="preserve">) as to the </w:t>
      </w:r>
      <w:r>
        <w:lastRenderedPageBreak/>
        <w:t>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14:paraId="7E4588A7" w14:textId="05F8F8D6" w:rsidR="00417DFD" w:rsidRDefault="00000000" w:rsidP="00D12D37">
      <w:pPr>
        <w:jc w:val="both"/>
      </w:pPr>
      <w:r>
        <w:t xml:space="preserve">Some jurisdictions do not allow the exclusion of certain types of warranties or limitations on applicable statutory rights of a consumer, so some or </w:t>
      </w:r>
      <w:proofErr w:type="gramStart"/>
      <w:r>
        <w:t>all of</w:t>
      </w:r>
      <w:proofErr w:type="gramEnd"/>
      <w:r>
        <w:t xml:space="preserve"> the above exclusions and limitations may not apply to You. But in such a case the exclusions and limitations set forth in this section shall be applied to the greatest extent enforceable under applicable law.</w:t>
      </w:r>
    </w:p>
    <w:p w14:paraId="4C987BAF" w14:textId="77777777" w:rsidR="00417DFD" w:rsidRDefault="00000000" w:rsidP="00B354E2">
      <w:pPr>
        <w:pStyle w:val="Heading2"/>
        <w:jc w:val="both"/>
      </w:pPr>
      <w:r>
        <w:t>Governing Law</w:t>
      </w:r>
    </w:p>
    <w:p w14:paraId="10CDBC92" w14:textId="77777777" w:rsidR="00417DFD" w:rsidRDefault="00000000" w:rsidP="00B354E2">
      <w:pPr>
        <w:jc w:val="both"/>
      </w:pPr>
      <w:r>
        <w:t>The laws of the Country, excluding its conflicts of law rules, shall govern this Terms and Your use of the Service. Your use of the Application may also be subject to other local, state, national, or international laws.</w:t>
      </w:r>
    </w:p>
    <w:p w14:paraId="3FC7F844" w14:textId="77777777" w:rsidR="00417DFD" w:rsidRDefault="00000000" w:rsidP="00B354E2">
      <w:pPr>
        <w:pStyle w:val="Heading2"/>
        <w:jc w:val="both"/>
      </w:pPr>
      <w:r>
        <w:t>Disputes Resolution</w:t>
      </w:r>
    </w:p>
    <w:p w14:paraId="758C30A0" w14:textId="77777777" w:rsidR="00417DFD" w:rsidRDefault="00000000" w:rsidP="00B354E2">
      <w:pPr>
        <w:jc w:val="both"/>
      </w:pPr>
      <w:r>
        <w:t>If You have any concern or dispute about the Service, You agree to first try to resolve the dispute informally by contacting the Company.</w:t>
      </w:r>
    </w:p>
    <w:p w14:paraId="1E3267DB" w14:textId="77777777" w:rsidR="00417DFD" w:rsidRDefault="00000000" w:rsidP="00B354E2">
      <w:pPr>
        <w:pStyle w:val="Heading2"/>
        <w:jc w:val="both"/>
      </w:pPr>
      <w:r>
        <w:t>For European Union (EU) Users</w:t>
      </w:r>
    </w:p>
    <w:p w14:paraId="0EC70E75" w14:textId="77777777" w:rsidR="00417DFD" w:rsidRDefault="00000000" w:rsidP="00B354E2">
      <w:pPr>
        <w:jc w:val="both"/>
      </w:pPr>
      <w:r>
        <w:t>If You are a European Union consumer, you will benefit from any mandatory provisions of the law of the country in which You are resident.</w:t>
      </w:r>
    </w:p>
    <w:p w14:paraId="05826670" w14:textId="77777777" w:rsidR="00417DFD" w:rsidRDefault="00000000" w:rsidP="00B354E2">
      <w:pPr>
        <w:pStyle w:val="Heading2"/>
        <w:jc w:val="both"/>
      </w:pPr>
      <w:r>
        <w:t>United States Legal Compliance</w:t>
      </w:r>
    </w:p>
    <w:p w14:paraId="76A0988C" w14:textId="77777777" w:rsidR="00417DFD" w:rsidRDefault="00000000" w:rsidP="00B354E2">
      <w:pPr>
        <w:jc w:val="both"/>
      </w:pPr>
      <w: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14:paraId="0A09261A" w14:textId="77777777" w:rsidR="00417DFD" w:rsidRDefault="00000000" w:rsidP="00B354E2">
      <w:pPr>
        <w:pStyle w:val="Heading2"/>
        <w:jc w:val="both"/>
      </w:pPr>
      <w:r>
        <w:t>Severability and Waiver</w:t>
      </w:r>
    </w:p>
    <w:p w14:paraId="1C0774DC" w14:textId="77777777" w:rsidR="00417DFD" w:rsidRDefault="00000000" w:rsidP="00B354E2">
      <w:pPr>
        <w:pStyle w:val="Heading3"/>
        <w:jc w:val="both"/>
      </w:pPr>
      <w:r>
        <w:t>Severability</w:t>
      </w:r>
    </w:p>
    <w:p w14:paraId="651AE55A" w14:textId="77777777" w:rsidR="00417DFD" w:rsidRDefault="00000000" w:rsidP="00B354E2">
      <w:pPr>
        <w:jc w:val="both"/>
      </w:pPr>
      <w: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14:paraId="53DD87D5" w14:textId="77777777" w:rsidR="00417DFD" w:rsidRDefault="00000000" w:rsidP="00B354E2">
      <w:pPr>
        <w:pStyle w:val="Heading3"/>
        <w:jc w:val="both"/>
      </w:pPr>
      <w:r>
        <w:t>Waiver</w:t>
      </w:r>
    </w:p>
    <w:p w14:paraId="74B0E3EC" w14:textId="77777777" w:rsidR="00417DFD" w:rsidRDefault="00000000" w:rsidP="00B354E2">
      <w:pPr>
        <w:jc w:val="both"/>
      </w:pPr>
      <w:r>
        <w:t>Except as provided herein, the failure to exercise a right or to require performance of an obligation under these Terms shall not affect a party's ability to exercise such right or require such performance at any time thereafter nor shall the waiver of a breach constitute a waiver of any subsequent breach.</w:t>
      </w:r>
    </w:p>
    <w:p w14:paraId="4124C401" w14:textId="77777777" w:rsidR="00417DFD" w:rsidRDefault="00000000" w:rsidP="00B354E2">
      <w:pPr>
        <w:pStyle w:val="Heading2"/>
        <w:jc w:val="both"/>
      </w:pPr>
      <w:r>
        <w:lastRenderedPageBreak/>
        <w:t>Translation Interpretation</w:t>
      </w:r>
    </w:p>
    <w:p w14:paraId="3A802A2A" w14:textId="77777777" w:rsidR="00417DFD" w:rsidRDefault="00000000" w:rsidP="00B354E2">
      <w:pPr>
        <w:jc w:val="both"/>
      </w:pPr>
      <w:r>
        <w:t>These Terms and Conditions may have been translated if We have made them available to You on our Service. You agree that the original English text shall prevail in the case of a dispute.</w:t>
      </w:r>
    </w:p>
    <w:p w14:paraId="61DE51E4" w14:textId="77777777" w:rsidR="00417DFD" w:rsidRDefault="00000000" w:rsidP="00B354E2">
      <w:pPr>
        <w:pStyle w:val="Heading2"/>
        <w:jc w:val="both"/>
      </w:pPr>
      <w:r>
        <w:t>Changes to These Terms and Conditions</w:t>
      </w:r>
    </w:p>
    <w:p w14:paraId="28F8805B" w14:textId="77777777" w:rsidR="00417DFD" w:rsidRDefault="00000000" w:rsidP="00B354E2">
      <w:pPr>
        <w:jc w:val="both"/>
      </w:pPr>
      <w: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14:paraId="6060E572" w14:textId="77777777" w:rsidR="00417DFD" w:rsidRDefault="00000000" w:rsidP="00B354E2">
      <w:pPr>
        <w:jc w:val="both"/>
      </w:pPr>
      <w:r>
        <w:t>By continuing to access or use Our Service after those revisions become effective, You agree to be bound by the revised terms. If You do not agree to the new terms, in whole or in part, please stop using the website and the Service.</w:t>
      </w:r>
    </w:p>
    <w:p w14:paraId="004F1DB6" w14:textId="77777777" w:rsidR="00417DFD" w:rsidRDefault="00000000" w:rsidP="00B354E2">
      <w:pPr>
        <w:pStyle w:val="Heading2"/>
        <w:jc w:val="both"/>
      </w:pPr>
      <w:r>
        <w:t>Contact Us</w:t>
      </w:r>
    </w:p>
    <w:p w14:paraId="763373AE" w14:textId="77777777" w:rsidR="00417DFD" w:rsidRDefault="00000000" w:rsidP="00B354E2">
      <w:pPr>
        <w:jc w:val="both"/>
      </w:pPr>
      <w:r>
        <w:t>If you have any questions about these Terms and Conditions, You can contact us:</w:t>
      </w:r>
    </w:p>
    <w:p w14:paraId="2EE9CCA1" w14:textId="37100B41" w:rsidR="00417DFD" w:rsidRDefault="00000000" w:rsidP="00B354E2">
      <w:pPr>
        <w:pStyle w:val="ListBullet"/>
        <w:jc w:val="both"/>
      </w:pPr>
      <w:r>
        <w:t xml:space="preserve">By email: </w:t>
      </w:r>
      <w:r w:rsidR="005F7059">
        <w:t>p</w:t>
      </w:r>
      <w:r>
        <w:t>sartorio@</w:t>
      </w:r>
      <w:r w:rsidR="005F7059">
        <w:t>sartorio.ca</w:t>
      </w:r>
    </w:p>
    <w:sectPr w:rsidR="00417D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9815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2D81DF8"/>
    <w:multiLevelType w:val="hybridMultilevel"/>
    <w:tmpl w:val="C120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4410988">
    <w:abstractNumId w:val="9"/>
  </w:num>
  <w:num w:numId="2" w16cid:durableId="575095602">
    <w:abstractNumId w:val="7"/>
  </w:num>
  <w:num w:numId="3" w16cid:durableId="2113739530">
    <w:abstractNumId w:val="6"/>
  </w:num>
  <w:num w:numId="4" w16cid:durableId="1468664532">
    <w:abstractNumId w:val="5"/>
  </w:num>
  <w:num w:numId="5" w16cid:durableId="1135028901">
    <w:abstractNumId w:val="8"/>
  </w:num>
  <w:num w:numId="6" w16cid:durableId="1834568522">
    <w:abstractNumId w:val="3"/>
  </w:num>
  <w:num w:numId="7" w16cid:durableId="1050417721">
    <w:abstractNumId w:val="2"/>
  </w:num>
  <w:num w:numId="8" w16cid:durableId="1704011313">
    <w:abstractNumId w:val="1"/>
  </w:num>
  <w:num w:numId="9" w16cid:durableId="1204900676">
    <w:abstractNumId w:val="0"/>
  </w:num>
  <w:num w:numId="10" w16cid:durableId="1894345079">
    <w:abstractNumId w:val="4"/>
  </w:num>
  <w:num w:numId="11" w16cid:durableId="13103573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70BE"/>
    <w:rsid w:val="0015074B"/>
    <w:rsid w:val="0029639D"/>
    <w:rsid w:val="00326F90"/>
    <w:rsid w:val="0040473A"/>
    <w:rsid w:val="00417DFD"/>
    <w:rsid w:val="00480177"/>
    <w:rsid w:val="005F7059"/>
    <w:rsid w:val="00765F91"/>
    <w:rsid w:val="007834EE"/>
    <w:rsid w:val="00914DCB"/>
    <w:rsid w:val="00A40547"/>
    <w:rsid w:val="00AA1D8D"/>
    <w:rsid w:val="00B354E2"/>
    <w:rsid w:val="00B47730"/>
    <w:rsid w:val="00B62F6D"/>
    <w:rsid w:val="00CB0664"/>
    <w:rsid w:val="00CB387B"/>
    <w:rsid w:val="00D12D37"/>
    <w:rsid w:val="00EB09BA"/>
    <w:rsid w:val="00F17DF8"/>
    <w:rsid w:val="00F73B1D"/>
    <w:rsid w:val="00F77A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6EAB7A"/>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216537">
      <w:bodyDiv w:val="1"/>
      <w:marLeft w:val="0"/>
      <w:marRight w:val="0"/>
      <w:marTop w:val="0"/>
      <w:marBottom w:val="0"/>
      <w:divBdr>
        <w:top w:val="none" w:sz="0" w:space="0" w:color="auto"/>
        <w:left w:val="none" w:sz="0" w:space="0" w:color="auto"/>
        <w:bottom w:val="none" w:sz="0" w:space="0" w:color="auto"/>
        <w:right w:val="none" w:sz="0" w:space="0" w:color="auto"/>
      </w:divBdr>
    </w:div>
    <w:div w:id="19017918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artorio.c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1601</Words>
  <Characters>9129</Characters>
  <Application>Microsoft Office Word</Application>
  <DocSecurity>0</DocSecurity>
  <Lines>76</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10709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PSartorio</cp:lastModifiedBy>
  <cp:revision>10</cp:revision>
  <dcterms:created xsi:type="dcterms:W3CDTF">2013-12-23T23:15:00Z</dcterms:created>
  <dcterms:modified xsi:type="dcterms:W3CDTF">2024-12-23T19:22:00Z</dcterms:modified>
  <cp:category/>
</cp:coreProperties>
</file>